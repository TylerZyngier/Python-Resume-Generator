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Tyler Zyngier</w:t>
        <w:br/>
        <w:t>(000) 000-000</w:t>
        <w:br/>
        <w:t>tyler.zyngier@gmail.com</w:t>
      </w:r>
    </w:p>
    <w:p>
      <w:pPr>
        <w:pStyle w:val="Heading1"/>
      </w:pPr>
      <w:r>
        <w:t>About Me</w:t>
      </w:r>
    </w:p>
    <w:p>
      <w:r>
        <w:t>Lorem ipsum dolor sit amet, consectetur adipiscing elit. Aliquam in gravida augue. Morbi quis odio id lectus molestie sollicitudin. Quisque ut sagittis justo, ac malesuada augue. Maecenas ornare leo est. Quisque eget eleifend ex. Nullam vitae elementum orci. Morbi ornare ipsum vel lacus varius, in volutpat ex volutpat.</w:t>
      </w:r>
    </w:p>
    <w:p>
      <w:pPr>
        <w:pStyle w:val="Heading1"/>
      </w:pPr>
      <w:r>
        <w:t>Work Experience</w:t>
      </w:r>
    </w:p>
    <w:p>
      <w:r>
        <w:rPr>
          <w:b/>
        </w:rPr>
        <w:t xml:space="preserve">Company Name </w:t>
      </w:r>
      <w:r>
        <w:rPr>
          <w:i/>
        </w:rPr>
        <w:t>2020-2022</w:t>
        <w:br/>
      </w:r>
      <w:r>
        <w:t>Lorem ipsum dolor sit amet, consectetur adipiscing elit. Aliquam in gravida augue. Morbi quis odio id lectus molestie sollicitudin. Quisque ut sagittis justo, ac malesuada augue. Maecenas ornare leo est. Quisque eget eleifend ex. Nullam vitae elementum orci. Morbi ornare ipsum vel lacus varius, in volutpat ex volutpat.</w:t>
      </w:r>
    </w:p>
    <w:p>
      <w:r>
        <w:rPr>
          <w:b/>
        </w:rPr>
        <w:t xml:space="preserve">Another Company Name </w:t>
      </w:r>
      <w:r>
        <w:rPr>
          <w:i/>
        </w:rPr>
        <w:t>2022-Present</w:t>
        <w:br/>
      </w:r>
      <w:r>
        <w:t>Lorem ipsum dolor sit amet, consectetur adipiscing elit. Aliquam in gravida augue. Morbi quis odio id lectus molestie sollicitudin. Quisque ut sagittis justo, ac malesuada augue. Maecenas ornare leo est. Quisque eget eleifend ex. Nullam vitae elementum orci. Morbi ornare ipsum vel lacus varius, in volutpat ex volutpat.</w:t>
      </w:r>
    </w:p>
    <w:p>
      <w:pPr>
        <w:pStyle w:val="Heading1"/>
      </w:pPr>
      <w:r>
        <w:t>Skills</w:t>
      </w:r>
    </w:p>
    <w:p>
      <w:pPr>
        <w:pStyle w:val="ListBullet"/>
      </w:pPr>
      <w:r>
        <w:t>Skill01</w:t>
      </w:r>
    </w:p>
    <w:p>
      <w:pPr>
        <w:pStyle w:val="ListBullet"/>
      </w:pPr>
      <w:r>
        <w:t>Skill02</w:t>
      </w:r>
    </w:p>
    <w:p>
      <w:pPr>
        <w:pStyle w:val="ListBullet"/>
      </w:pPr>
      <w:r>
        <w:t>Skill03</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Resume generated with Python code</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